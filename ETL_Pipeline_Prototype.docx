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ETL Pipeline Prototype</w:t>
      </w:r>
    </w:p>
    <w:p>
      <w:pPr>
        <w:pStyle w:val="Heading2"/>
      </w:pPr>
      <w:r>
        <w:t>Overview</w:t>
      </w:r>
    </w:p>
    <w:p>
      <w:r>
        <w:t xml:space="preserve">This document outlines the architecture and implementation of an ETL pipeline using AWS services. </w:t>
        <w:br/>
        <w:t>The pipeline consists of the following stages:</w:t>
        <w:br/>
        <w:t>- Extract: Retrieve data from APIs, files, or databases.</w:t>
        <w:br/>
        <w:t>- Transform: Clean, format, or aggregate data to meet analytical requirements.</w:t>
        <w:br/>
        <w:t>- Load: Store the transformed data in a cloud data warehouse (e.g., Amazon Redshift).</w:t>
      </w:r>
    </w:p>
    <w:p>
      <w:pPr>
        <w:pStyle w:val="Heading2"/>
      </w:pPr>
      <w:r>
        <w:t>Architecture Components</w:t>
      </w:r>
    </w:p>
    <w:p>
      <w:r>
        <w:br/>
        <w:t>- AWS S3: Storage for raw and transformed data.</w:t>
        <w:br/>
        <w:t>- AWS Lambda: Event-driven computing for extraction and light transformations.</w:t>
        <w:br/>
        <w:t>- AWS Glue: Managed ETL service for complex data transformations and cataloging.</w:t>
        <w:br/>
        <w:t>- Amazon Redshift: Data warehouse for storing the final structured data.</w:t>
        <w:br/>
      </w:r>
    </w:p>
    <w:p>
      <w:pPr>
        <w:pStyle w:val="Heading2"/>
      </w:pPr>
      <w:r>
        <w:t>Pipeline Steps</w:t>
      </w:r>
    </w:p>
    <w:p>
      <w:pPr>
        <w:pStyle w:val="Heading3"/>
      </w:pPr>
      <w:r>
        <w:t>Step 1: Data Extraction</w:t>
      </w:r>
    </w:p>
    <w:p>
      <w:r>
        <w:t>Goal: Extract raw data from a source (API, file, or database) and store it in S3.</w:t>
        <w:br/>
        <w:br/>
        <w:t>Implementation:</w:t>
        <w:br/>
        <w:t>- Use AWS Lambda to extract data and write it to S3.</w:t>
        <w:br/>
        <w:br/>
        <w:t>Example Script:</w:t>
      </w:r>
    </w:p>
    <w:p>
      <w:r>
        <w:br/>
        <w:t>import json</w:t>
        <w:br/>
        <w:t>import requests</w:t>
        <w:br/>
        <w:t>import boto3</w:t>
        <w:br/>
        <w:t>from datetime import datetime</w:t>
        <w:br/>
        <w:br/>
        <w:t>s3_client = boto3.client('s3')</w:t>
        <w:br/>
        <w:t>bucket_name = "your-s3-bucket-name"</w:t>
        <w:br/>
        <w:br/>
        <w:t>def lambda_handler(event, context):</w:t>
        <w:br/>
        <w:t xml:space="preserve">    api_url = "https://api.example.com/data"</w:t>
        <w:br/>
        <w:t xml:space="preserve">    response = requests.get(api_url)</w:t>
        <w:br/>
        <w:t xml:space="preserve">    data = response.json()</w:t>
        <w:br/>
        <w:t xml:space="preserve">    timestamp = datetime.now().strftime('%Y-%m-%d_%H-%M-%S')</w:t>
        <w:br/>
        <w:t xml:space="preserve">    file_name = f"raw_data_{timestamp}.json"</w:t>
        <w:br/>
        <w:t xml:space="preserve">    </w:t>
        <w:br/>
        <w:t xml:space="preserve">    s3_client.put_object(</w:t>
        <w:br/>
        <w:t xml:space="preserve">        Bucket=bucket_name,</w:t>
        <w:br/>
        <w:t xml:space="preserve">        Key=file_name,</w:t>
        <w:br/>
        <w:t xml:space="preserve">        Body=json.dumps(data)</w:t>
        <w:br/>
        <w:t xml:space="preserve">    )</w:t>
        <w:br/>
        <w:t xml:space="preserve">    return {'statusCode': 200, 'body': 'Data extracted and stored successfully'}</w:t>
        <w:br/>
      </w:r>
    </w:p>
    <w:p>
      <w:r>
        <w:t>Deployment: Schedule periodic triggers using Amazon CloudWatch Events (e.g., every 3 hours).</w:t>
      </w:r>
    </w:p>
    <w:p>
      <w:pPr>
        <w:pStyle w:val="Heading3"/>
      </w:pPr>
      <w:r>
        <w:t>Step 2: Data Transformation</w:t>
      </w:r>
    </w:p>
    <w:p>
      <w:r>
        <w:t>Goal: Clean and process raw data to make it analysis-ready.</w:t>
        <w:br/>
        <w:br/>
        <w:t>Implementation:</w:t>
        <w:br/>
        <w:t>- Use AWS Glue for complex transformations and schema inference.</w:t>
        <w:br/>
        <w:br/>
        <w:t>Example Glue Script:</w:t>
      </w:r>
    </w:p>
    <w:p>
      <w:r>
        <w:br/>
        <w:t>import boto3</w:t>
        <w:br/>
        <w:t>from pyspark.sql import SparkSession</w:t>
        <w:br/>
        <w:t>from pyspark.sql.functions import current_timestamp</w:t>
        <w:br/>
        <w:br/>
        <w:t>spark = SparkSession.builder.appName("GlueETL").getOrCreate()</w:t>
        <w:br/>
        <w:br/>
        <w:t>bucket_name = "your-s3-bucket-name"</w:t>
        <w:br/>
        <w:t>input_path = f"s3://{bucket_name}/raw_data/"</w:t>
        <w:br/>
        <w:t>output_path = f"s3://{bucket_name}/transformed_data/"</w:t>
        <w:br/>
        <w:br/>
        <w:t>def glue_job():</w:t>
        <w:br/>
        <w:t xml:space="preserve">    raw_data_df = spark.read.json(input_path)</w:t>
        <w:br/>
        <w:t xml:space="preserve">    transformed_df = raw_data_df.dropna().withColumn("processed_timestamp", current_timestamp())</w:t>
        <w:br/>
        <w:t xml:space="preserve">    transformed_df.write.json(output_path)</w:t>
        <w:br/>
        <w:t xml:space="preserve">    return {'statusCode': 200, 'body': 'Transformation complete'}</w:t>
        <w:br/>
      </w:r>
    </w:p>
    <w:p>
      <w:r>
        <w:t>Output: Transformed data saved in S3 in a structured format (JSON, Parquet).</w:t>
      </w:r>
    </w:p>
    <w:p>
      <w:pPr>
        <w:pStyle w:val="Heading3"/>
      </w:pPr>
      <w:r>
        <w:t>Step 3: Data Loading</w:t>
      </w:r>
    </w:p>
    <w:p>
      <w:r>
        <w:t>Goal: Load transformed data into Amazon Redshift.</w:t>
        <w:br/>
        <w:br/>
        <w:t>Implementation:</w:t>
        <w:br/>
        <w:t>- Use a Lambda function with psycopg2 to execute Redshift COPY commands.</w:t>
        <w:br/>
        <w:br/>
        <w:t>Example Script:</w:t>
      </w:r>
    </w:p>
    <w:p>
      <w:r>
        <w:br/>
        <w:t>import psycopg2</w:t>
        <w:br/>
        <w:t>import boto3</w:t>
        <w:br/>
        <w:br/>
        <w:t>REDSHIFT_HOST = "your-redshift-cluster.amazonaws.com"</w:t>
        <w:br/>
        <w:t>REDSHIFT_TABLE = "your_table"</w:t>
        <w:br/>
        <w:br/>
        <w:t>def lambda_handler(event, context):</w:t>
        <w:br/>
        <w:t xml:space="preserve">    conn = psycopg2.connect(</w:t>
        <w:br/>
        <w:t xml:space="preserve">        dbname="your_db",</w:t>
        <w:br/>
        <w:t xml:space="preserve">        user="your_user",</w:t>
        <w:br/>
        <w:t xml:space="preserve">        password="your_password",</w:t>
        <w:br/>
        <w:t xml:space="preserve">        host=REDSHIFT_HOST,</w:t>
        <w:br/>
        <w:t xml:space="preserve">        port=5439</w:t>
        <w:br/>
        <w:t xml:space="preserve">    )</w:t>
        <w:br/>
        <w:t xml:space="preserve">    cursor = conn.cursor()</w:t>
        <w:br/>
        <w:t xml:space="preserve">    copy_sql = f"""</w:t>
        <w:br/>
        <w:t xml:space="preserve">        COPY {REDSHIFT_TABLE}</w:t>
        <w:br/>
        <w:t xml:space="preserve">        FROM 's3://your-s3-bucket-name/transformed_data/'</w:t>
        <w:br/>
        <w:t xml:space="preserve">        IAM_ROLE 'arn:aws:iam::your-account-id:role/your-redshift-role'</w:t>
        <w:br/>
        <w:t xml:space="preserve">        JSON 'auto';</w:t>
        <w:br/>
        <w:t xml:space="preserve">    """</w:t>
        <w:br/>
        <w:t xml:space="preserve">    cursor.execute(copy_sql)</w:t>
        <w:br/>
        <w:t xml:space="preserve">    conn.commit()</w:t>
        <w:br/>
        <w:t xml:space="preserve">    cursor.close()</w:t>
        <w:br/>
        <w:t xml:space="preserve">    conn.close()</w:t>
        <w:br/>
        <w:t xml:space="preserve">    return {'statusCode': 200, 'body': 'Data loaded into Redshift successfully'}</w:t>
        <w:br/>
      </w:r>
    </w:p>
    <w:p>
      <w:pPr>
        <w:pStyle w:val="Heading3"/>
      </w:pPr>
      <w:r>
        <w:t>Step 4: Automation and Orchestration</w:t>
      </w:r>
    </w:p>
    <w:p>
      <w:r>
        <w:br/>
        <w:t>- Triggers: Automate Lambda and Glue using S3 events or CloudWatch schedules.</w:t>
        <w:br/>
        <w:t>- Orchestration Tools:</w:t>
        <w:br/>
        <w:t xml:space="preserve">  - AWS Step Functions: Manage workflows.</w:t>
        <w:br/>
        <w:t xml:space="preserve">  - Apache Airflow: For cross-cloud orchestration.</w:t>
        <w:br/>
      </w:r>
    </w:p>
    <w:p>
      <w:pPr>
        <w:pStyle w:val="Heading3"/>
      </w:pPr>
      <w:r>
        <w:t>Step 5: Monitoring and Error Handling</w:t>
      </w:r>
    </w:p>
    <w:p>
      <w:r>
        <w:br/>
        <w:t>- Monitoring: Use CloudWatch Logs to capture logs from Lambda and Glue jobs.</w:t>
        <w:br/>
        <w:t>- Error Handling:</w:t>
        <w:br/>
        <w:t xml:space="preserve">  - Implement retries for transient failures.</w:t>
        <w:br/>
        <w:t xml:space="preserve">  - Configure AWS SNS notifications for errors.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